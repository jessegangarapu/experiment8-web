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87705192"/>
        <w:placeholder>
          <w:docPart w:val="AFE3815190004D4B8605779F89D195E6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3BF65CCA" w14:textId="77777777" w:rsidR="003F0E7E" w:rsidRDefault="000E40D4">
          <w:r>
            <w:t>[Pick the date]</w:t>
          </w:r>
        </w:p>
      </w:sdtContent>
    </w:sdt>
    <w:p w14:paraId="75527DF5" w14:textId="77777777" w:rsidR="003F0E7E" w:rsidRDefault="000E40D4">
      <w:pPr>
        <w:pStyle w:val="SenderAddress"/>
      </w:pPr>
      <w:sdt>
        <w:sdtPr>
          <w:id w:val="212564916"/>
          <w:placeholder>
            <w:docPart w:val="AB5710990C4B4071B28E0A6C207FC8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B462C">
            <w:t>jesse gangarapu</w:t>
          </w:r>
        </w:sdtContent>
      </w:sdt>
    </w:p>
    <w:sdt>
      <w:sdtPr>
        <w:id w:val="18534652"/>
        <w:placeholder>
          <w:docPart w:val="365B5F997ABE4E13AB6CA21505902B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78B71244" w14:textId="77777777" w:rsidR="003F0E7E" w:rsidRDefault="000E40D4">
          <w:pPr>
            <w:pStyle w:val="SenderAddress"/>
          </w:pPr>
          <w:r>
            <w:t>[Type the sender company name]</w:t>
          </w:r>
        </w:p>
      </w:sdtContent>
    </w:sdt>
    <w:sdt>
      <w:sdtPr>
        <w:id w:val="212564737"/>
        <w:placeholder>
          <w:docPart w:val="A9084A8736D841C7A1E729E180271025"/>
        </w:placeholder>
        <w:temporary/>
        <w:showingPlcHdr/>
      </w:sdtPr>
      <w:sdtEndPr/>
      <w:sdtContent>
        <w:p w14:paraId="2244BB0F" w14:textId="77777777" w:rsidR="003F0E7E" w:rsidRDefault="000E40D4">
          <w:pPr>
            <w:pStyle w:val="SenderAddress"/>
          </w:pPr>
          <w:r>
            <w:t>[Type the sender company address]</w:t>
          </w:r>
        </w:p>
      </w:sdtContent>
    </w:sdt>
    <w:sdt>
      <w:sdtPr>
        <w:id w:val="212564811"/>
        <w:placeholder>
          <w:docPart w:val="828C24DDE98F44EEB4E780221226C125"/>
        </w:placeholder>
        <w:temporary/>
        <w:showingPlcHdr/>
      </w:sdtPr>
      <w:sdtEndPr/>
      <w:sdtContent>
        <w:p w14:paraId="41C8E7C5" w14:textId="77777777" w:rsidR="003F0E7E" w:rsidRDefault="000E40D4">
          <w:pPr>
            <w:pStyle w:val="RecipientAddress"/>
          </w:pPr>
          <w:r>
            <w:t>[Type the recipient name]</w:t>
          </w:r>
        </w:p>
      </w:sdtContent>
    </w:sdt>
    <w:sdt>
      <w:sdtPr>
        <w:id w:val="212564869"/>
        <w:placeholder>
          <w:docPart w:val="5701D688CF46453780D7CC8212562A80"/>
        </w:placeholder>
        <w:temporary/>
        <w:showingPlcHdr/>
      </w:sdtPr>
      <w:sdtEndPr/>
      <w:sdtContent>
        <w:p w14:paraId="537048AE" w14:textId="77777777" w:rsidR="003F0E7E" w:rsidRDefault="000E40D4">
          <w:pPr>
            <w:pStyle w:val="RecipientAddress"/>
          </w:pPr>
          <w:r>
            <w:t>[Type the recipient address]</w:t>
          </w:r>
        </w:p>
      </w:sdtContent>
    </w:sdt>
    <w:p w14:paraId="15A12C6E" w14:textId="77777777" w:rsidR="003F0E7E" w:rsidRDefault="000E40D4">
      <w:pPr>
        <w:pStyle w:val="Salutation"/>
      </w:pPr>
      <w:sdt>
        <w:sdtPr>
          <w:id w:val="153042459"/>
          <w:placeholder>
            <w:docPart w:val="B0C49DD4B008493882B3BD3469F4BB24"/>
          </w:placeholder>
          <w:temporary/>
          <w:showingPlcHdr/>
        </w:sdtPr>
        <w:sdtEndPr/>
        <w:sdtContent>
          <w:r>
            <w:rPr>
              <w:rStyle w:val="PlaceholderText"/>
              <w:color w:val="2F2B20" w:themeColor="text1"/>
            </w:rPr>
            <w:t>[Type the salutation]</w:t>
          </w:r>
        </w:sdtContent>
      </w:sdt>
    </w:p>
    <w:p w14:paraId="157D8C1F" w14:textId="04EB745E" w:rsidR="003F0E7E" w:rsidRDefault="003F0E7E" w:rsidP="001D61D4"/>
    <w:sdt>
      <w:sdtPr>
        <w:id w:val="19890597"/>
        <w:placeholder>
          <w:docPart w:val="C7F2E85842664B029E3A4B87432C536B"/>
        </w:placeholder>
        <w:temporary/>
        <w:showingPlcHdr/>
      </w:sdtPr>
      <w:sdtEndPr/>
      <w:sdtContent>
        <w:p w14:paraId="0C753471" w14:textId="77777777" w:rsidR="003F0E7E" w:rsidRDefault="000E40D4">
          <w:pPr>
            <w:pStyle w:val="Closing"/>
          </w:pPr>
          <w:r>
            <w:t>[Type the closing]</w:t>
          </w:r>
        </w:p>
      </w:sdtContent>
    </w:sdt>
    <w:sdt>
      <w:sdtPr>
        <w:id w:val="260286289"/>
        <w:placeholder>
          <w:docPart w:val="AB5710990C4B4071B28E0A6C207FC83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76988DA" w14:textId="77777777" w:rsidR="003F0E7E" w:rsidRDefault="002B462C">
          <w:pPr>
            <w:pStyle w:val="Signature"/>
          </w:pPr>
          <w:r>
            <w:t>jesse gangarapu</w:t>
          </w:r>
        </w:p>
      </w:sdtContent>
    </w:sdt>
    <w:p w14:paraId="76B3D6B4" w14:textId="77777777" w:rsidR="003F0E7E" w:rsidRDefault="000E40D4">
      <w:pPr>
        <w:pStyle w:val="Signature"/>
      </w:pPr>
      <w:sdt>
        <w:sdtPr>
          <w:id w:val="212564857"/>
          <w:placeholder>
            <w:docPart w:val="39924138C4E4498F9197D1087915875E"/>
          </w:placeholder>
          <w:temporary/>
          <w:showingPlcHdr/>
        </w:sdtPr>
        <w:sdtEndPr/>
        <w:sdtContent>
          <w:r>
            <w:rPr>
              <w:rStyle w:val="PlaceholderText"/>
              <w:color w:val="000000"/>
            </w:rPr>
            <w:t>[Type the sender title]</w:t>
          </w:r>
        </w:sdtContent>
      </w:sdt>
    </w:p>
    <w:sdt>
      <w:sdtPr>
        <w:id w:val="18534714"/>
        <w:placeholder>
          <w:docPart w:val="365B5F997ABE4E13AB6CA21505902B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6C40AA7A" w14:textId="77777777" w:rsidR="003F0E7E" w:rsidRDefault="000E40D4">
          <w:pPr>
            <w:pStyle w:val="Signature"/>
          </w:pPr>
          <w:r>
            <w:t>[Type the sender company name]</w:t>
          </w:r>
        </w:p>
      </w:sdtContent>
    </w:sdt>
    <w:p w14:paraId="07D90A87" w14:textId="77777777" w:rsidR="003F0E7E" w:rsidRDefault="003F0E7E">
      <w:pPr>
        <w:spacing w:after="200" w:line="276" w:lineRule="auto"/>
      </w:pPr>
    </w:p>
    <w:sectPr w:rsidR="003F0E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49903" w14:textId="77777777" w:rsidR="002B462C" w:rsidRDefault="002B462C">
      <w:pPr>
        <w:spacing w:after="0" w:line="240" w:lineRule="auto"/>
      </w:pPr>
      <w:r>
        <w:separator/>
      </w:r>
    </w:p>
  </w:endnote>
  <w:endnote w:type="continuationSeparator" w:id="0">
    <w:p w14:paraId="4C01C0E4" w14:textId="77777777" w:rsidR="002B462C" w:rsidRDefault="002B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A604A" w14:textId="77777777" w:rsidR="003F0E7E" w:rsidRDefault="000E40D4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FA85DCC" wp14:editId="292346E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D3F96E" w14:textId="77777777" w:rsidR="003F0E7E" w:rsidRDefault="003F0E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A85DCC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34D3F96E" w14:textId="77777777" w:rsidR="003F0E7E" w:rsidRDefault="003F0E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96500FC" wp14:editId="42E3AC4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C6D969" w14:textId="77777777" w:rsidR="003F0E7E" w:rsidRDefault="003F0E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96500FC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0BC6D969" w14:textId="77777777" w:rsidR="003F0E7E" w:rsidRDefault="003F0E7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55B6E7" wp14:editId="7A5686D8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4A6B2A3" w14:textId="77777777" w:rsidR="003F0E7E" w:rsidRDefault="000E40D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55B6E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24A6B2A3" w14:textId="77777777" w:rsidR="003F0E7E" w:rsidRDefault="000E40D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6A9C4" w14:textId="77777777" w:rsidR="003F0E7E" w:rsidRDefault="000E40D4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47FFEE2" wp14:editId="1D620C0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10C78A" w14:textId="77777777" w:rsidR="003F0E7E" w:rsidRDefault="003F0E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7FFEE2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2510C78A" w14:textId="77777777" w:rsidR="003F0E7E" w:rsidRDefault="003F0E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5743FE9" wp14:editId="67C49F8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BA822" w14:textId="77777777" w:rsidR="003F0E7E" w:rsidRDefault="003F0E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5743FE9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614BA822" w14:textId="77777777" w:rsidR="003F0E7E" w:rsidRDefault="003F0E7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295F6D" wp14:editId="373EC0D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6BC8461" w14:textId="77777777" w:rsidR="003F0E7E" w:rsidRDefault="000E40D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95F6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36BC8461" w14:textId="77777777" w:rsidR="003F0E7E" w:rsidRDefault="000E40D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0D8A3" w14:textId="77777777" w:rsidR="002B462C" w:rsidRDefault="002B462C">
      <w:pPr>
        <w:spacing w:after="0" w:line="240" w:lineRule="auto"/>
      </w:pPr>
      <w:r>
        <w:separator/>
      </w:r>
    </w:p>
  </w:footnote>
  <w:footnote w:type="continuationSeparator" w:id="0">
    <w:p w14:paraId="45357F6B" w14:textId="77777777" w:rsidR="002B462C" w:rsidRDefault="002B4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0C915" w14:textId="77777777" w:rsidR="003F0E7E" w:rsidRDefault="000E40D4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C112C4B" wp14:editId="69DD2FD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74CA08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81D313" wp14:editId="408B7D08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91F11E18A0F3427A89CA5ABA651C5855"/>
                            </w:placeholder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57070D8" w14:textId="77777777" w:rsidR="003F0E7E" w:rsidRDefault="000E40D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581D31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91F11E18A0F3427A89CA5ABA651C5855"/>
                      </w:placeholder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57070D8" w14:textId="77777777" w:rsidR="003F0E7E" w:rsidRDefault="000E40D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24882C8" wp14:editId="72CE1B8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A32955" w14:textId="77777777" w:rsidR="003F0E7E" w:rsidRDefault="003F0E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24882C8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36A32955" w14:textId="77777777" w:rsidR="003F0E7E" w:rsidRDefault="003F0E7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803FBD0" wp14:editId="7BE043A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D0603" w14:textId="77777777" w:rsidR="003F0E7E" w:rsidRDefault="003F0E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803FBD0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307D0603" w14:textId="77777777" w:rsidR="003F0E7E" w:rsidRDefault="003F0E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A37F5" w14:textId="77777777" w:rsidR="003F0E7E" w:rsidRDefault="000E40D4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5918AB5" wp14:editId="1B831E9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8CB59CD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3962B9" wp14:editId="048CFAD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E279933" w14:textId="77777777" w:rsidR="003F0E7E" w:rsidRDefault="000E40D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p w14:paraId="102D0A27" w14:textId="77777777" w:rsidR="003F0E7E" w:rsidRDefault="003F0E7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03962B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E279933" w14:textId="77777777" w:rsidR="003F0E7E" w:rsidRDefault="000E40D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  <w:p w14:paraId="102D0A27" w14:textId="77777777" w:rsidR="003F0E7E" w:rsidRDefault="003F0E7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F800DAE" wp14:editId="5E99A48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D24721" w14:textId="77777777" w:rsidR="003F0E7E" w:rsidRDefault="003F0E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F800DAE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1DD24721" w14:textId="77777777" w:rsidR="003F0E7E" w:rsidRDefault="003F0E7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74A94FB" wp14:editId="1342404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64760E" w14:textId="77777777" w:rsidR="003F0E7E" w:rsidRDefault="003F0E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4A94FB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3364760E" w14:textId="77777777" w:rsidR="003F0E7E" w:rsidRDefault="003F0E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1BB9A" w14:textId="77777777" w:rsidR="003F0E7E" w:rsidRDefault="000E40D4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7D782B9A" wp14:editId="062DA1B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7F720A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FA0C8C3" wp14:editId="7642A2E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2979DCF0" w14:textId="77777777" w:rsidR="003F0E7E" w:rsidRDefault="000E40D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company name]</w:t>
                              </w:r>
                            </w:p>
                          </w:sdtContent>
                        </w:sdt>
                        <w:p w14:paraId="431DAB0B" w14:textId="77777777" w:rsidR="003F0E7E" w:rsidRDefault="003F0E7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FA0C8C3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2979DCF0" w14:textId="77777777" w:rsidR="003F0E7E" w:rsidRDefault="000E40D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company name]</w:t>
                        </w:r>
                      </w:p>
                    </w:sdtContent>
                  </w:sdt>
                  <w:p w14:paraId="431DAB0B" w14:textId="77777777" w:rsidR="003F0E7E" w:rsidRDefault="003F0E7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75713FE0" wp14:editId="14AC763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F1DC9C" w14:textId="77777777" w:rsidR="003F0E7E" w:rsidRDefault="003F0E7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5713FE0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CTk3LtoAAAAFAQAADwAA&#10;AGRycy9kb3ducmV2LnhtbEyPQU/DMAyF70j8h8hI3FiyCsZUmk6AQELcGLBdvcZrColTNdlW/j3Z&#10;LnCxnvWs9z5Xi9E7sachdoE1TCcKBHETTMetho/356s5iJiQDbrApOGHIizq87MKSxMO/Eb7ZWpF&#10;DuFYogabUl9KGRtLHuMk9MTZ24bBY8rr0Eoz4CGHeycLpWbSY8e5wWJPj5aa7+XOa1irr5sXLJwf&#10;t7evD58relpbVFpfXoz3dyASjenvGI74GR3qzLQJOzZROA35kXSaR2+qChCbLK6LGci6kv/p618A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CTk3LtoAAAAFAQAADwAAAAAAAAAAAAAA&#10;AABXBAAAZHJzL2Rvd25yZXYueG1sUEsFBgAAAAAEAAQA8wAAAF4FAAAAAA==&#10;" fillcolor="#a9a57c [3204]" stroked="f" strokeweight="2pt">
              <v:textbox>
                <w:txbxContent>
                  <w:p w14:paraId="45F1DC9C" w14:textId="77777777" w:rsidR="003F0E7E" w:rsidRDefault="003F0E7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74060AB" wp14:editId="3BC9528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3F89DA" w14:textId="77777777" w:rsidR="003F0E7E" w:rsidRDefault="003F0E7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74060AB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783F89DA" w14:textId="77777777" w:rsidR="003F0E7E" w:rsidRDefault="003F0E7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1365255475">
    <w:abstractNumId w:val="9"/>
  </w:num>
  <w:num w:numId="2" w16cid:durableId="1178426675">
    <w:abstractNumId w:val="9"/>
  </w:num>
  <w:num w:numId="3" w16cid:durableId="1667248954">
    <w:abstractNumId w:val="7"/>
  </w:num>
  <w:num w:numId="4" w16cid:durableId="108814740">
    <w:abstractNumId w:val="7"/>
  </w:num>
  <w:num w:numId="5" w16cid:durableId="1159072966">
    <w:abstractNumId w:val="6"/>
  </w:num>
  <w:num w:numId="6" w16cid:durableId="593435891">
    <w:abstractNumId w:val="6"/>
  </w:num>
  <w:num w:numId="7" w16cid:durableId="1480806084">
    <w:abstractNumId w:val="5"/>
  </w:num>
  <w:num w:numId="8" w16cid:durableId="308361694">
    <w:abstractNumId w:val="5"/>
  </w:num>
  <w:num w:numId="9" w16cid:durableId="455562564">
    <w:abstractNumId w:val="4"/>
  </w:num>
  <w:num w:numId="10" w16cid:durableId="206647214">
    <w:abstractNumId w:val="4"/>
  </w:num>
  <w:num w:numId="11" w16cid:durableId="544099676">
    <w:abstractNumId w:val="8"/>
  </w:num>
  <w:num w:numId="12" w16cid:durableId="690641214">
    <w:abstractNumId w:val="3"/>
  </w:num>
  <w:num w:numId="13" w16cid:durableId="856306299">
    <w:abstractNumId w:val="2"/>
  </w:num>
  <w:num w:numId="14" w16cid:durableId="1186333217">
    <w:abstractNumId w:val="1"/>
  </w:num>
  <w:num w:numId="15" w16cid:durableId="1552307344">
    <w:abstractNumId w:val="0"/>
  </w:num>
  <w:num w:numId="16" w16cid:durableId="635336399">
    <w:abstractNumId w:val="9"/>
  </w:num>
  <w:num w:numId="17" w16cid:durableId="665323381">
    <w:abstractNumId w:val="7"/>
  </w:num>
  <w:num w:numId="18" w16cid:durableId="962886762">
    <w:abstractNumId w:val="6"/>
  </w:num>
  <w:num w:numId="19" w16cid:durableId="1660189086">
    <w:abstractNumId w:val="5"/>
  </w:num>
  <w:num w:numId="20" w16cid:durableId="194445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2C"/>
    <w:rsid w:val="000E40D4"/>
    <w:rsid w:val="001D61D4"/>
    <w:rsid w:val="002B462C"/>
    <w:rsid w:val="003F0E7E"/>
    <w:rsid w:val="00C9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5B766"/>
  <w15:docId w15:val="{B5DD3260-79FF-49A8-B955-13A24E8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E3815190004D4B8605779F89D19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D495E-A89E-47BD-9559-ECED09570EFF}"/>
      </w:docPartPr>
      <w:docPartBody>
        <w:p w:rsidR="00A30677" w:rsidRDefault="00A30677">
          <w:pPr>
            <w:pStyle w:val="AFE3815190004D4B8605779F89D195E6"/>
          </w:pPr>
          <w:r>
            <w:t>[Pick the date]</w:t>
          </w:r>
        </w:p>
      </w:docPartBody>
    </w:docPart>
    <w:docPart>
      <w:docPartPr>
        <w:name w:val="AB5710990C4B4071B28E0A6C207FC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B20A4-9D9C-42B7-839D-B6DD2DA90257}"/>
      </w:docPartPr>
      <w:docPartBody>
        <w:p w:rsidR="00A30677" w:rsidRDefault="00A30677">
          <w:pPr>
            <w:pStyle w:val="AB5710990C4B4071B28E0A6C207FC838"/>
          </w:pPr>
          <w:r>
            <w:t>[Type the sender name]</w:t>
          </w:r>
        </w:p>
      </w:docPartBody>
    </w:docPart>
    <w:docPart>
      <w:docPartPr>
        <w:name w:val="365B5F997ABE4E13AB6CA21505902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A4FF-97D6-43C0-8682-BEDC3819FA2D}"/>
      </w:docPartPr>
      <w:docPartBody>
        <w:p w:rsidR="00A30677" w:rsidRDefault="00A30677">
          <w:pPr>
            <w:pStyle w:val="365B5F997ABE4E13AB6CA21505902BC5"/>
          </w:pPr>
          <w:r>
            <w:t>[Type the sender company name]</w:t>
          </w:r>
        </w:p>
      </w:docPartBody>
    </w:docPart>
    <w:docPart>
      <w:docPartPr>
        <w:name w:val="A9084A8736D841C7A1E729E180271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FC6-1843-4B0D-8E3A-F89CC6FB7AB0}"/>
      </w:docPartPr>
      <w:docPartBody>
        <w:p w:rsidR="00A30677" w:rsidRDefault="00A30677">
          <w:pPr>
            <w:pStyle w:val="A9084A8736D841C7A1E729E180271025"/>
          </w:pPr>
          <w:r>
            <w:t>[Type the sender company address]</w:t>
          </w:r>
        </w:p>
      </w:docPartBody>
    </w:docPart>
    <w:docPart>
      <w:docPartPr>
        <w:name w:val="828C24DDE98F44EEB4E780221226C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4643-4241-4594-BD09-63971EFC3C17}"/>
      </w:docPartPr>
      <w:docPartBody>
        <w:p w:rsidR="00A30677" w:rsidRDefault="00A30677">
          <w:pPr>
            <w:pStyle w:val="828C24DDE98F44EEB4E780221226C125"/>
          </w:pPr>
          <w:r>
            <w:t>[Type the recipient name]</w:t>
          </w:r>
        </w:p>
      </w:docPartBody>
    </w:docPart>
    <w:docPart>
      <w:docPartPr>
        <w:name w:val="5701D688CF46453780D7CC8212562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551B5-F814-4ABE-82DF-7C1E35898A0F}"/>
      </w:docPartPr>
      <w:docPartBody>
        <w:p w:rsidR="00A30677" w:rsidRDefault="00A30677">
          <w:pPr>
            <w:pStyle w:val="5701D688CF46453780D7CC8212562A80"/>
          </w:pPr>
          <w:r>
            <w:t>[Type the recipient address]</w:t>
          </w:r>
        </w:p>
      </w:docPartBody>
    </w:docPart>
    <w:docPart>
      <w:docPartPr>
        <w:name w:val="B0C49DD4B008493882B3BD3469F4B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5DAED-8900-4F58-A762-4BA9889B6C3E}"/>
      </w:docPartPr>
      <w:docPartBody>
        <w:p w:rsidR="00A30677" w:rsidRDefault="00A30677">
          <w:pPr>
            <w:pStyle w:val="B0C49DD4B008493882B3BD3469F4BB24"/>
          </w:pPr>
          <w:r>
            <w:t>[Type the salutation]</w:t>
          </w:r>
        </w:p>
      </w:docPartBody>
    </w:docPart>
    <w:docPart>
      <w:docPartPr>
        <w:name w:val="C7F2E85842664B029E3A4B87432C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8A60F-0491-4776-A8A7-D39EEBA23D3B}"/>
      </w:docPartPr>
      <w:docPartBody>
        <w:p w:rsidR="00A30677" w:rsidRDefault="00A30677">
          <w:pPr>
            <w:pStyle w:val="C7F2E85842664B029E3A4B87432C536B"/>
          </w:pPr>
          <w:r>
            <w:t>[Type the closing]</w:t>
          </w:r>
        </w:p>
      </w:docPartBody>
    </w:docPart>
    <w:docPart>
      <w:docPartPr>
        <w:name w:val="39924138C4E4498F9197D1087915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6E304-C8AA-4CB8-99A5-28A941A09552}"/>
      </w:docPartPr>
      <w:docPartBody>
        <w:p w:rsidR="00A30677" w:rsidRDefault="00A30677">
          <w:pPr>
            <w:pStyle w:val="39924138C4E4498F9197D1087915875E"/>
          </w:pPr>
          <w:r>
            <w:t>[Type the sender title]</w:t>
          </w:r>
        </w:p>
      </w:docPartBody>
    </w:docPart>
    <w:docPart>
      <w:docPartPr>
        <w:name w:val="91F11E18A0F3427A89CA5ABA651C5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3EF9B-CA6F-40B1-8900-FCFD6957E271}"/>
      </w:docPartPr>
      <w:docPartBody>
        <w:p w:rsidR="00A30677" w:rsidRDefault="00A30677">
          <w:pPr>
            <w:pStyle w:val="91F11E18A0F3427A89CA5ABA651C5855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77"/>
    <w:rsid w:val="00A30677"/>
    <w:rsid w:val="00C9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3815190004D4B8605779F89D195E6">
    <w:name w:val="AFE3815190004D4B8605779F89D195E6"/>
  </w:style>
  <w:style w:type="paragraph" w:customStyle="1" w:styleId="AB5710990C4B4071B28E0A6C207FC838">
    <w:name w:val="AB5710990C4B4071B28E0A6C207FC838"/>
  </w:style>
  <w:style w:type="paragraph" w:customStyle="1" w:styleId="365B5F997ABE4E13AB6CA21505902BC5">
    <w:name w:val="365B5F997ABE4E13AB6CA21505902BC5"/>
  </w:style>
  <w:style w:type="paragraph" w:customStyle="1" w:styleId="A9084A8736D841C7A1E729E180271025">
    <w:name w:val="A9084A8736D841C7A1E729E180271025"/>
  </w:style>
  <w:style w:type="paragraph" w:customStyle="1" w:styleId="828C24DDE98F44EEB4E780221226C125">
    <w:name w:val="828C24DDE98F44EEB4E780221226C125"/>
  </w:style>
  <w:style w:type="paragraph" w:customStyle="1" w:styleId="5701D688CF46453780D7CC8212562A80">
    <w:name w:val="5701D688CF46453780D7CC8212562A80"/>
  </w:style>
  <w:style w:type="paragraph" w:customStyle="1" w:styleId="B0C49DD4B008493882B3BD3469F4BB24">
    <w:name w:val="B0C49DD4B008493882B3BD3469F4BB24"/>
  </w:style>
  <w:style w:type="paragraph" w:customStyle="1" w:styleId="66CB164BCC9B4B29A36D0D7262C8B1BA">
    <w:name w:val="66CB164BCC9B4B29A36D0D7262C8B1BA"/>
  </w:style>
  <w:style w:type="paragraph" w:customStyle="1" w:styleId="C7F2E85842664B029E3A4B87432C536B">
    <w:name w:val="C7F2E85842664B029E3A4B87432C536B"/>
  </w:style>
  <w:style w:type="paragraph" w:customStyle="1" w:styleId="39924138C4E4498F9197D1087915875E">
    <w:name w:val="39924138C4E4498F9197D1087915875E"/>
  </w:style>
  <w:style w:type="paragraph" w:customStyle="1" w:styleId="91F11E18A0F3427A89CA5ABA651C5855">
    <w:name w:val="91F11E18A0F3427A89CA5ABA651C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62168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gangarapu</dc:creator>
  <cp:lastModifiedBy>jesse gangarapu</cp:lastModifiedBy>
  <cp:revision>1</cp:revision>
  <dcterms:created xsi:type="dcterms:W3CDTF">2025-01-02T06:51:00Z</dcterms:created>
  <dcterms:modified xsi:type="dcterms:W3CDTF">2025-02-14T10:59:00Z</dcterms:modified>
</cp:coreProperties>
</file>